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CB7D3" w14:textId="097971B2" w:rsidR="00030F43" w:rsidRPr="00030F43" w:rsidRDefault="00030F43" w:rsidP="00030F43">
      <w:pPr>
        <w:rPr>
          <w:sz w:val="32"/>
          <w:szCs w:val="32"/>
          <w:lang w:val="es-GT"/>
        </w:rPr>
      </w:pPr>
      <w:r w:rsidRPr="00030F43">
        <w:rPr>
          <w:sz w:val="32"/>
          <w:szCs w:val="32"/>
          <w:lang w:val="es-GT"/>
        </w:rPr>
        <w:t xml:space="preserve">          </w:t>
      </w:r>
    </w:p>
    <w:p w14:paraId="7A04E45A" w14:textId="77777777" w:rsidR="00030F43" w:rsidRPr="00030F43" w:rsidRDefault="00030F43" w:rsidP="00030F43">
      <w:pPr>
        <w:jc w:val="center"/>
        <w:rPr>
          <w:sz w:val="32"/>
          <w:szCs w:val="32"/>
          <w:lang w:val="es-GT"/>
        </w:rPr>
      </w:pPr>
      <w:r w:rsidRPr="00030F43">
        <w:rPr>
          <w:sz w:val="32"/>
          <w:szCs w:val="32"/>
          <w:lang w:val="es-GT"/>
        </w:rPr>
        <w:t>UNIVERSIDAD MARIANO GALVEZ</w:t>
      </w:r>
    </w:p>
    <w:p w14:paraId="28B95492" w14:textId="77777777" w:rsidR="00030F43" w:rsidRPr="00030F43" w:rsidRDefault="00030F43" w:rsidP="00030F43">
      <w:pPr>
        <w:rPr>
          <w:sz w:val="32"/>
          <w:szCs w:val="32"/>
          <w:lang w:val="es-GT"/>
        </w:rPr>
      </w:pPr>
      <w:r w:rsidRPr="00EE2BBC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D9BF6FD" wp14:editId="235F1490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3051810" cy="30518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E32E3" w14:textId="77777777" w:rsidR="00030F43" w:rsidRPr="00030F43" w:rsidRDefault="00030F43" w:rsidP="00030F43">
      <w:pPr>
        <w:rPr>
          <w:sz w:val="32"/>
          <w:szCs w:val="32"/>
          <w:lang w:val="es-GT"/>
        </w:rPr>
      </w:pPr>
    </w:p>
    <w:p w14:paraId="1523241B" w14:textId="77777777" w:rsidR="00030F43" w:rsidRPr="00030F43" w:rsidRDefault="00030F43" w:rsidP="00030F43">
      <w:pPr>
        <w:rPr>
          <w:sz w:val="32"/>
          <w:szCs w:val="32"/>
          <w:lang w:val="es-GT"/>
        </w:rPr>
      </w:pPr>
    </w:p>
    <w:p w14:paraId="002CDA08" w14:textId="77777777" w:rsidR="00030F43" w:rsidRPr="00030F43" w:rsidRDefault="00030F43" w:rsidP="00030F43">
      <w:pPr>
        <w:rPr>
          <w:sz w:val="32"/>
          <w:szCs w:val="32"/>
          <w:lang w:val="es-GT"/>
        </w:rPr>
      </w:pPr>
    </w:p>
    <w:p w14:paraId="53B51D8D" w14:textId="77777777" w:rsidR="00030F43" w:rsidRPr="00030F43" w:rsidRDefault="00030F43" w:rsidP="00030F43">
      <w:pPr>
        <w:rPr>
          <w:sz w:val="32"/>
          <w:szCs w:val="32"/>
          <w:lang w:val="es-GT"/>
        </w:rPr>
      </w:pPr>
    </w:p>
    <w:p w14:paraId="663B9059" w14:textId="77777777" w:rsidR="00030F43" w:rsidRPr="00030F43" w:rsidRDefault="00030F43" w:rsidP="00030F43">
      <w:pPr>
        <w:rPr>
          <w:sz w:val="32"/>
          <w:szCs w:val="32"/>
          <w:lang w:val="es-GT"/>
        </w:rPr>
      </w:pPr>
    </w:p>
    <w:p w14:paraId="161DA4AA" w14:textId="77777777" w:rsidR="00030F43" w:rsidRPr="00030F43" w:rsidRDefault="00030F43" w:rsidP="00030F43">
      <w:pPr>
        <w:rPr>
          <w:sz w:val="32"/>
          <w:szCs w:val="32"/>
          <w:lang w:val="es-GT"/>
        </w:rPr>
      </w:pPr>
    </w:p>
    <w:p w14:paraId="0A42CAAE" w14:textId="77777777" w:rsidR="00030F43" w:rsidRPr="00030F43" w:rsidRDefault="00030F43" w:rsidP="00030F43">
      <w:pPr>
        <w:rPr>
          <w:sz w:val="32"/>
          <w:szCs w:val="32"/>
          <w:lang w:val="es-GT"/>
        </w:rPr>
      </w:pPr>
    </w:p>
    <w:p w14:paraId="3F661C2D" w14:textId="77777777" w:rsidR="00030F43" w:rsidRPr="00030F43" w:rsidRDefault="00030F43" w:rsidP="00030F43">
      <w:pPr>
        <w:rPr>
          <w:sz w:val="32"/>
          <w:szCs w:val="32"/>
          <w:lang w:val="es-GT"/>
        </w:rPr>
      </w:pPr>
    </w:p>
    <w:p w14:paraId="4B53AF35" w14:textId="77777777" w:rsidR="00030F43" w:rsidRPr="00030F43" w:rsidRDefault="00030F43" w:rsidP="00030F43">
      <w:pPr>
        <w:rPr>
          <w:sz w:val="32"/>
          <w:szCs w:val="32"/>
          <w:lang w:val="es-GT"/>
        </w:rPr>
      </w:pPr>
    </w:p>
    <w:p w14:paraId="64755B52" w14:textId="77777777" w:rsidR="00030F43" w:rsidRPr="00030F43" w:rsidRDefault="00030F43" w:rsidP="00030F43">
      <w:pPr>
        <w:jc w:val="center"/>
        <w:rPr>
          <w:sz w:val="32"/>
          <w:szCs w:val="32"/>
          <w:lang w:val="es-GT"/>
        </w:rPr>
      </w:pPr>
      <w:r w:rsidRPr="00030F43">
        <w:rPr>
          <w:sz w:val="32"/>
          <w:szCs w:val="32"/>
          <w:lang w:val="es-GT"/>
        </w:rPr>
        <w:t>INGENIERIA EN SISTEMAS DE INFORMACION Y CIENCIAS DE LA COMPUTACION</w:t>
      </w:r>
    </w:p>
    <w:p w14:paraId="053D352E" w14:textId="77777777" w:rsidR="00030F43" w:rsidRPr="00030F43" w:rsidRDefault="00030F43" w:rsidP="00030F43">
      <w:pPr>
        <w:jc w:val="center"/>
        <w:rPr>
          <w:sz w:val="32"/>
          <w:szCs w:val="32"/>
          <w:lang w:val="es-GT"/>
        </w:rPr>
      </w:pPr>
    </w:p>
    <w:p w14:paraId="182DD7C4" w14:textId="4DABC05B" w:rsidR="00030F43" w:rsidRPr="00030F43" w:rsidRDefault="00030F43" w:rsidP="00030F43">
      <w:pPr>
        <w:jc w:val="center"/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PROGRAMCION 2</w:t>
      </w:r>
    </w:p>
    <w:p w14:paraId="31BB3A91" w14:textId="77777777" w:rsidR="00030F43" w:rsidRPr="00030F43" w:rsidRDefault="00030F43" w:rsidP="00030F43">
      <w:pPr>
        <w:jc w:val="center"/>
        <w:rPr>
          <w:sz w:val="32"/>
          <w:szCs w:val="32"/>
          <w:lang w:val="es-GT"/>
        </w:rPr>
      </w:pPr>
      <w:r w:rsidRPr="00030F43">
        <w:rPr>
          <w:sz w:val="32"/>
          <w:szCs w:val="32"/>
          <w:lang w:val="es-GT"/>
        </w:rPr>
        <w:t>SECCION C</w:t>
      </w:r>
    </w:p>
    <w:p w14:paraId="76C2A7A3" w14:textId="77777777" w:rsidR="00030F43" w:rsidRPr="00030F43" w:rsidRDefault="00030F43" w:rsidP="00030F43">
      <w:pPr>
        <w:jc w:val="center"/>
        <w:rPr>
          <w:sz w:val="32"/>
          <w:szCs w:val="32"/>
          <w:lang w:val="es-GT"/>
        </w:rPr>
      </w:pPr>
    </w:p>
    <w:p w14:paraId="24A605B0" w14:textId="6D3CF94A" w:rsidR="00030F43" w:rsidRPr="00030F43" w:rsidRDefault="00030F43" w:rsidP="00030F43">
      <w:pPr>
        <w:jc w:val="center"/>
        <w:rPr>
          <w:b/>
          <w:bCs/>
          <w:sz w:val="32"/>
          <w:szCs w:val="32"/>
          <w:lang w:val="es-GT"/>
        </w:rPr>
      </w:pPr>
      <w:r w:rsidRPr="00030F43">
        <w:rPr>
          <w:b/>
          <w:bCs/>
          <w:sz w:val="32"/>
          <w:szCs w:val="32"/>
          <w:lang w:val="es-GT"/>
        </w:rPr>
        <w:t xml:space="preserve">PARCIA </w:t>
      </w:r>
      <w:r>
        <w:rPr>
          <w:b/>
          <w:bCs/>
          <w:sz w:val="32"/>
          <w:szCs w:val="32"/>
          <w:lang w:val="es-GT"/>
        </w:rPr>
        <w:t>2</w:t>
      </w:r>
    </w:p>
    <w:p w14:paraId="1034F2F4" w14:textId="5E13A173" w:rsidR="00030F43" w:rsidRPr="00030F43" w:rsidRDefault="00030F43" w:rsidP="00030F43">
      <w:pPr>
        <w:rPr>
          <w:sz w:val="28"/>
          <w:szCs w:val="28"/>
          <w:lang w:val="es-GT"/>
        </w:rPr>
      </w:pPr>
      <w:r w:rsidRPr="00030F43">
        <w:rPr>
          <w:sz w:val="28"/>
          <w:szCs w:val="28"/>
          <w:lang w:val="es-GT"/>
        </w:rPr>
        <w:t xml:space="preserve">ROBERTH RODRIGUEZ                                                               </w:t>
      </w:r>
      <w:r>
        <w:rPr>
          <w:sz w:val="28"/>
          <w:szCs w:val="28"/>
          <w:lang w:val="es-GT"/>
        </w:rPr>
        <w:t>9941-</w:t>
      </w:r>
      <w:r w:rsidRPr="00030F43">
        <w:rPr>
          <w:sz w:val="28"/>
          <w:szCs w:val="28"/>
          <w:lang w:val="es-GT"/>
        </w:rPr>
        <w:t>2</w:t>
      </w:r>
      <w:r>
        <w:rPr>
          <w:sz w:val="28"/>
          <w:szCs w:val="28"/>
          <w:lang w:val="es-GT"/>
        </w:rPr>
        <w:t>3-</w:t>
      </w:r>
      <w:r w:rsidRPr="00030F43">
        <w:rPr>
          <w:sz w:val="28"/>
          <w:szCs w:val="28"/>
          <w:lang w:val="es-GT"/>
        </w:rPr>
        <w:t>4260</w:t>
      </w:r>
    </w:p>
    <w:p w14:paraId="2A7064E4" w14:textId="0B8E27F0" w:rsidR="00030F43" w:rsidRPr="00030F43" w:rsidRDefault="00030F43" w:rsidP="00030F43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                             </w:t>
      </w:r>
      <w:r w:rsidRPr="00030F43">
        <w:rPr>
          <w:sz w:val="28"/>
          <w:szCs w:val="28"/>
          <w:lang w:val="es-GT"/>
        </w:rPr>
        <w:t xml:space="preserve">GUATEMALA, </w:t>
      </w:r>
      <w:r>
        <w:rPr>
          <w:sz w:val="28"/>
          <w:szCs w:val="28"/>
          <w:lang w:val="es-GT"/>
        </w:rPr>
        <w:t>25</w:t>
      </w:r>
      <w:r w:rsidRPr="00030F43">
        <w:rPr>
          <w:sz w:val="28"/>
          <w:szCs w:val="28"/>
          <w:lang w:val="es-GT"/>
        </w:rPr>
        <w:t xml:space="preserve"> DE </w:t>
      </w:r>
      <w:r>
        <w:rPr>
          <w:sz w:val="28"/>
          <w:szCs w:val="28"/>
          <w:lang w:val="es-GT"/>
        </w:rPr>
        <w:t xml:space="preserve">SEPTIEMBRE </w:t>
      </w:r>
      <w:r w:rsidRPr="00030F43">
        <w:rPr>
          <w:sz w:val="28"/>
          <w:szCs w:val="28"/>
          <w:lang w:val="es-GT"/>
        </w:rPr>
        <w:t>DE 2025</w:t>
      </w:r>
    </w:p>
    <w:p w14:paraId="34DB4902" w14:textId="06F32C06" w:rsidR="00030F43" w:rsidRPr="00030F43" w:rsidRDefault="00030F43" w:rsidP="00030F43">
      <w:pPr>
        <w:spacing w:line="120" w:lineRule="auto"/>
        <w:jc w:val="both"/>
        <w:rPr>
          <w:lang w:val="es-GT"/>
        </w:rPr>
      </w:pPr>
    </w:p>
    <w:p w14:paraId="3387B24A" w14:textId="77777777" w:rsidR="00DD5FC6" w:rsidRPr="00030F43" w:rsidRDefault="002255D2">
      <w:pPr>
        <w:pStyle w:val="Ttulo1"/>
        <w:rPr>
          <w:lang w:val="es-GT"/>
        </w:rPr>
      </w:pPr>
      <w:r w:rsidRPr="00030F43">
        <w:rPr>
          <w:lang w:val="es-GT"/>
        </w:rPr>
        <w:t>1. Descripción del juego</w:t>
      </w:r>
    </w:p>
    <w:p w14:paraId="77CF8F2E" w14:textId="77777777" w:rsidR="00DD5FC6" w:rsidRPr="00030F43" w:rsidRDefault="002255D2">
      <w:pPr>
        <w:rPr>
          <w:lang w:val="es-GT"/>
        </w:rPr>
      </w:pPr>
      <w:r w:rsidRPr="00030F43">
        <w:rPr>
          <w:lang w:val="es-GT"/>
        </w:rPr>
        <w:t>E</w:t>
      </w:r>
      <w:r w:rsidRPr="00030F43">
        <w:rPr>
          <w:lang w:val="es-GT"/>
        </w:rPr>
        <w:t xml:space="preserve">ste mini-juego de consola en </w:t>
      </w:r>
      <w:r w:rsidRPr="00030F43">
        <w:rPr>
          <w:lang w:val="es-GT"/>
        </w:rPr>
        <w:t>Java simula una batalla inspirada en Pokémon.</w:t>
      </w:r>
      <w:r w:rsidRPr="00030F43">
        <w:rPr>
          <w:lang w:val="es-GT"/>
        </w:rPr>
        <w:br/>
        <w:t>El jugador escribe su nombre y apellido, elige un Pokémon inicial, y la CPU selecciona otro distinto al azar.</w:t>
      </w:r>
      <w:r w:rsidRPr="00030F43">
        <w:rPr>
          <w:lang w:val="es-GT"/>
        </w:rPr>
        <w:br/>
        <w:t>Cada turno, ambos atacan alternadamente hasta que uno de los Pokémon queda sin vida (HP).</w:t>
      </w:r>
      <w:r w:rsidRPr="00030F43">
        <w:rPr>
          <w:lang w:val="es-GT"/>
        </w:rPr>
        <w:br/>
        <w:t>El program</w:t>
      </w:r>
      <w:r w:rsidRPr="00030F43">
        <w:rPr>
          <w:lang w:val="es-GT"/>
        </w:rPr>
        <w:t>a anuncia el resultado y muestra un resumen con estadísticas (total de fallos, top 3 ataques más fuertes, promedio de daño, conteo de eventos).</w:t>
      </w:r>
    </w:p>
    <w:p w14:paraId="70B4D0CB" w14:textId="77777777" w:rsidR="00DD5FC6" w:rsidRPr="00030F43" w:rsidRDefault="002255D2">
      <w:pPr>
        <w:pStyle w:val="Ttulo1"/>
        <w:rPr>
          <w:lang w:val="es-GT"/>
        </w:rPr>
      </w:pPr>
      <w:r w:rsidRPr="00030F43">
        <w:rPr>
          <w:lang w:val="es-GT"/>
        </w:rPr>
        <w:t>2. Ejemplo de ejecución</w:t>
      </w:r>
    </w:p>
    <w:p w14:paraId="3BF84031" w14:textId="77777777" w:rsidR="00030F43" w:rsidRDefault="002255D2">
      <w:pPr>
        <w:rPr>
          <w:lang w:val="es-GT"/>
        </w:rPr>
      </w:pPr>
      <w:r w:rsidRPr="00030F43">
        <w:rPr>
          <w:lang w:val="es-GT"/>
        </w:rPr>
        <w:t>En esta sección se colocan capturas de pantalla o transcripciones de la consola:</w:t>
      </w:r>
      <w:r w:rsidRPr="00030F43">
        <w:rPr>
          <w:lang w:val="es-GT"/>
        </w:rPr>
        <w:br/>
        <w:t>- Ingre</w:t>
      </w:r>
      <w:r w:rsidRPr="00030F43">
        <w:rPr>
          <w:lang w:val="es-GT"/>
        </w:rPr>
        <w:t>so de nombre y apellido.</w:t>
      </w:r>
    </w:p>
    <w:p w14:paraId="78F7F6A9" w14:textId="5BBEA622" w:rsidR="00030F43" w:rsidRDefault="00030F43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F880461" wp14:editId="703A7188">
            <wp:extent cx="4198939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613" cy="25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D2" w:rsidRPr="00030F43">
        <w:rPr>
          <w:lang w:val="es-GT"/>
        </w:rPr>
        <w:br/>
      </w:r>
    </w:p>
    <w:p w14:paraId="0CB2205A" w14:textId="77777777" w:rsidR="00030F43" w:rsidRDefault="002255D2">
      <w:pPr>
        <w:rPr>
          <w:lang w:val="es-GT"/>
        </w:rPr>
      </w:pPr>
      <w:r w:rsidRPr="00030F43">
        <w:rPr>
          <w:lang w:val="es-GT"/>
        </w:rPr>
        <w:t>- Selección de Pokémon.</w:t>
      </w:r>
    </w:p>
    <w:p w14:paraId="3C06D162" w14:textId="77777777" w:rsidR="00030F43" w:rsidRDefault="00030F43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43A15E5E" wp14:editId="0A8174CA">
            <wp:extent cx="3409950" cy="1805724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330" cy="18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D2" w:rsidRPr="00030F43">
        <w:rPr>
          <w:lang w:val="es-GT"/>
        </w:rPr>
        <w:br/>
      </w:r>
    </w:p>
    <w:p w14:paraId="10ECB137" w14:textId="3880D518" w:rsidR="00030F43" w:rsidRDefault="002255D2">
      <w:pPr>
        <w:rPr>
          <w:lang w:val="es-GT"/>
        </w:rPr>
      </w:pPr>
      <w:r w:rsidRPr="00030F43">
        <w:rPr>
          <w:lang w:val="es-GT"/>
        </w:rPr>
        <w:lastRenderedPageBreak/>
        <w:t xml:space="preserve">- </w:t>
      </w:r>
      <w:r w:rsidRPr="00030F43">
        <w:rPr>
          <w:lang w:val="es-GT"/>
        </w:rPr>
        <w:t xml:space="preserve"> turnos de batalla.</w:t>
      </w:r>
      <w:r w:rsidR="00372564">
        <w:rPr>
          <w:noProof/>
          <w:lang w:val="es-GT"/>
        </w:rPr>
        <w:drawing>
          <wp:inline distT="0" distB="0" distL="0" distR="0" wp14:anchorId="417BCDDD" wp14:editId="06966AFF">
            <wp:extent cx="4485328" cy="2809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745" cy="28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4317" w14:textId="1C6C56E6" w:rsidR="00372564" w:rsidRDefault="002255D2">
      <w:pPr>
        <w:rPr>
          <w:lang w:val="es-GT"/>
        </w:rPr>
      </w:pPr>
      <w:r w:rsidRPr="00030F43">
        <w:rPr>
          <w:lang w:val="es-GT"/>
        </w:rPr>
        <w:br/>
      </w:r>
      <w:r w:rsidRPr="00030F43">
        <w:rPr>
          <w:lang w:val="es-GT"/>
        </w:rPr>
        <w:t>- Resultado de la partida.</w:t>
      </w:r>
    </w:p>
    <w:p w14:paraId="63BAE9F7" w14:textId="3FB8DCCA" w:rsidR="00DD5FC6" w:rsidRPr="00030F43" w:rsidRDefault="00372564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FF3B557" wp14:editId="3CDA9100">
            <wp:extent cx="2867425" cy="10288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D2" w:rsidRPr="00030F43">
        <w:rPr>
          <w:lang w:val="es-GT"/>
        </w:rPr>
        <w:br/>
      </w:r>
      <w:r w:rsidR="002255D2" w:rsidRPr="00030F43">
        <w:rPr>
          <w:lang w:val="es-GT"/>
        </w:rPr>
        <w:t>- Resumen de estadísticas</w:t>
      </w:r>
      <w:r w:rsidR="002255D2" w:rsidRPr="00030F43">
        <w:rPr>
          <w:lang w:val="es-GT"/>
        </w:rPr>
        <w:br/>
      </w:r>
      <w:r>
        <w:rPr>
          <w:noProof/>
          <w:lang w:val="es-GT"/>
        </w:rPr>
        <w:drawing>
          <wp:inline distT="0" distB="0" distL="0" distR="0" wp14:anchorId="37B0AF23" wp14:editId="3CBD04C4">
            <wp:extent cx="2799715" cy="2903168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436" cy="29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D2" w:rsidRPr="00030F43">
        <w:rPr>
          <w:lang w:val="es-GT"/>
        </w:rPr>
        <w:br/>
      </w:r>
    </w:p>
    <w:p w14:paraId="14AE8A11" w14:textId="77777777" w:rsidR="00DD5FC6" w:rsidRPr="00030F43" w:rsidRDefault="002255D2">
      <w:pPr>
        <w:pStyle w:val="Ttulo1"/>
        <w:rPr>
          <w:lang w:val="es-GT"/>
        </w:rPr>
      </w:pPr>
      <w:r w:rsidRPr="00030F43">
        <w:rPr>
          <w:lang w:val="es-GT"/>
        </w:rPr>
        <w:lastRenderedPageBreak/>
        <w:t>3. Evidencia</w:t>
      </w:r>
      <w:r w:rsidRPr="00030F43">
        <w:rPr>
          <w:lang w:val="es-GT"/>
        </w:rPr>
        <w:t>s de pruebas</w:t>
      </w:r>
    </w:p>
    <w:p w14:paraId="0CFC2234" w14:textId="77777777" w:rsidR="002255D2" w:rsidRDefault="002255D2">
      <w:pPr>
        <w:rPr>
          <w:lang w:val="es-GT"/>
        </w:rPr>
      </w:pPr>
      <w:r w:rsidRPr="00030F43">
        <w:rPr>
          <w:lang w:val="es-GT"/>
        </w:rPr>
        <w:t>Se muestran capturas que prueban los diferentes casos requeridos:</w:t>
      </w:r>
    </w:p>
    <w:p w14:paraId="2D880734" w14:textId="1BD9C8E1" w:rsidR="00372564" w:rsidRDefault="002255D2">
      <w:pPr>
        <w:rPr>
          <w:lang w:val="es-GT"/>
        </w:rPr>
      </w:pPr>
      <w:r w:rsidRPr="00030F43">
        <w:rPr>
          <w:lang w:val="es-GT"/>
        </w:rPr>
        <w:br/>
        <w:t>- Selección válida de Pokémon.</w:t>
      </w:r>
    </w:p>
    <w:p w14:paraId="4C3B58D6" w14:textId="77777777" w:rsidR="00372564" w:rsidRDefault="00372564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C394575" wp14:editId="4B5FCF04">
            <wp:extent cx="2638793" cy="14670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D2" w:rsidRPr="00030F43">
        <w:rPr>
          <w:lang w:val="es-GT"/>
        </w:rPr>
        <w:br/>
      </w:r>
    </w:p>
    <w:p w14:paraId="78007BA2" w14:textId="77777777" w:rsidR="00372564" w:rsidRDefault="002255D2">
      <w:pPr>
        <w:rPr>
          <w:lang w:val="es-GT"/>
        </w:rPr>
      </w:pPr>
      <w:r w:rsidRPr="00030F43">
        <w:rPr>
          <w:lang w:val="es-GT"/>
        </w:rPr>
        <w:t>- Selección inválida (provoca InvalidChoiceException).</w:t>
      </w:r>
    </w:p>
    <w:p w14:paraId="2CD79D05" w14:textId="77777777" w:rsidR="00372564" w:rsidRDefault="00372564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4B276068" wp14:editId="653396AC">
            <wp:extent cx="3467584" cy="153373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D2" w:rsidRPr="00030F43">
        <w:rPr>
          <w:lang w:val="es-GT"/>
        </w:rPr>
        <w:br/>
      </w:r>
    </w:p>
    <w:p w14:paraId="77BB5E55" w14:textId="77777777" w:rsidR="00372564" w:rsidRDefault="002255D2">
      <w:pPr>
        <w:rPr>
          <w:lang w:val="es-GT"/>
        </w:rPr>
      </w:pPr>
      <w:r w:rsidRPr="00030F43">
        <w:rPr>
          <w:lang w:val="es-GT"/>
        </w:rPr>
        <w:t>- Ataque que falla (provoca AttackMissedException).</w:t>
      </w:r>
    </w:p>
    <w:p w14:paraId="65CBFDD4" w14:textId="77777777" w:rsidR="00372564" w:rsidRDefault="00372564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005AA139" wp14:editId="6FFA89B0">
            <wp:extent cx="3848637" cy="160995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D2" w:rsidRPr="00030F43">
        <w:rPr>
          <w:lang w:val="es-GT"/>
        </w:rPr>
        <w:br/>
      </w:r>
    </w:p>
    <w:p w14:paraId="41AE3893" w14:textId="77777777" w:rsidR="00DD5FC6" w:rsidRPr="00030F43" w:rsidRDefault="002255D2">
      <w:pPr>
        <w:pStyle w:val="Ttulo1"/>
        <w:rPr>
          <w:lang w:val="es-GT"/>
        </w:rPr>
      </w:pPr>
      <w:r w:rsidRPr="00030F43">
        <w:rPr>
          <w:lang w:val="es-GT"/>
        </w:rPr>
        <w:t>4. Conclusiones</w:t>
      </w:r>
    </w:p>
    <w:p w14:paraId="53BD2CBA" w14:textId="77777777" w:rsidR="00DD5FC6" w:rsidRPr="00030F43" w:rsidRDefault="002255D2">
      <w:pPr>
        <w:rPr>
          <w:lang w:val="es-GT"/>
        </w:rPr>
      </w:pPr>
      <w:r w:rsidRPr="00030F43">
        <w:rPr>
          <w:lang w:val="es-GT"/>
        </w:rPr>
        <w:t>Este proyecto permitió aplicar de manera integrada:</w:t>
      </w:r>
      <w:r w:rsidRPr="00030F43">
        <w:rPr>
          <w:lang w:val="es-GT"/>
        </w:rPr>
        <w:br/>
      </w:r>
      <w:r w:rsidRPr="00030F43">
        <w:rPr>
          <w:lang w:val="es-GT"/>
        </w:rPr>
        <w:br/>
      </w:r>
      <w:r w:rsidRPr="00030F43">
        <w:rPr>
          <w:lang w:val="es-GT"/>
        </w:rPr>
        <w:lastRenderedPageBreak/>
        <w:t>- POO: abstracción con clase abstracta Pokemon, herencia en subclases (Charmander, S</w:t>
      </w:r>
      <w:r w:rsidRPr="00030F43">
        <w:rPr>
          <w:lang w:val="es-GT"/>
        </w:rPr>
        <w:t>quirtle, etc.), y polimorfismo en ataques.</w:t>
      </w:r>
      <w:r w:rsidRPr="00030F43">
        <w:rPr>
          <w:lang w:val="es-GT"/>
        </w:rPr>
        <w:br/>
        <w:t>- Excepciones personalizadas: manejo de errores de selección y ataques fallidos.</w:t>
      </w:r>
      <w:r w:rsidRPr="00030F43">
        <w:rPr>
          <w:lang w:val="es-GT"/>
        </w:rPr>
        <w:br/>
        <w:t>- Colecciones: uso de Map para la Pokédex, List para el historial y log.</w:t>
      </w:r>
      <w:r w:rsidRPr="00030F43">
        <w:rPr>
          <w:lang w:val="es-GT"/>
        </w:rPr>
        <w:br/>
        <w:t xml:space="preserve">- Streams y lambdas: ordenamiento de ataques, estadísticas </w:t>
      </w:r>
      <w:r w:rsidRPr="00030F43">
        <w:rPr>
          <w:lang w:val="es-GT"/>
        </w:rPr>
        <w:t>de batalla, reglas de daño.</w:t>
      </w:r>
      <w:r w:rsidRPr="00030F43">
        <w:rPr>
          <w:lang w:val="es-GT"/>
        </w:rPr>
        <w:br/>
      </w:r>
      <w:r w:rsidRPr="00030F43">
        <w:rPr>
          <w:lang w:val="es-GT"/>
        </w:rPr>
        <w:br/>
        <w:t>Gracias a esto, se logró un mini-juego funcional, modular y extensible, siguiendo buenas prácticas de programación en Java.</w:t>
      </w:r>
    </w:p>
    <w:sectPr w:rsidR="00DD5FC6" w:rsidRPr="00030F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F43"/>
    <w:rsid w:val="00034616"/>
    <w:rsid w:val="0006063C"/>
    <w:rsid w:val="0015074B"/>
    <w:rsid w:val="002255D2"/>
    <w:rsid w:val="0029639D"/>
    <w:rsid w:val="00326F90"/>
    <w:rsid w:val="00372564"/>
    <w:rsid w:val="00AA1D8D"/>
    <w:rsid w:val="00B47730"/>
    <w:rsid w:val="00CB0664"/>
    <w:rsid w:val="00DD5F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C30D0"/>
  <w14:defaultImageDpi w14:val="300"/>
  <w15:docId w15:val="{36416140-BAD1-4B5E-9190-62C80980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Roberth Rodríguez</cp:lastModifiedBy>
  <cp:revision>2</cp:revision>
  <dcterms:created xsi:type="dcterms:W3CDTF">2013-12-23T23:15:00Z</dcterms:created>
  <dcterms:modified xsi:type="dcterms:W3CDTF">2025-09-26T20:22:00Z</dcterms:modified>
  <cp:category/>
</cp:coreProperties>
</file>